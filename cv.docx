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Jace Douglas | 3129185678 | jacedouglasjr@yahoo.com</w:t>
      </w:r>
    </w:p>
    <w:p>
      <w:pPr>
        <w:pStyle w:val="Heading1"/>
      </w:pPr>
      <w:r>
        <w:t>About Me</w:t>
      </w:r>
    </w:p>
    <w:p>
      <w:r>
        <w:t>I am hard of hearing and I am currently a senior at WMU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Walmart </w:t>
      </w:r>
      <w:r>
        <w:rPr>
          <w:i/>
        </w:rPr>
        <w:t>Feburary 2021-Present</w:t>
        <w:br/>
      </w:r>
      <w:r>
        <w:t>I loved the atmoshphere</w:t>
      </w:r>
    </w:p>
    <w:p>
      <w:r>
        <w:rPr>
          <w:b/>
        </w:rPr>
        <w:t xml:space="preserve">Western Michigan University DPS </w:t>
      </w:r>
      <w:r>
        <w:rPr>
          <w:i/>
        </w:rPr>
        <w:t>Oct 2018-Oct 2019</w:t>
        <w:br/>
      </w:r>
      <w:r>
        <w:t>It was very demanding that we worked until 2 am on school nights</w:t>
      </w:r>
    </w:p>
    <w:p>
      <w:pPr>
        <w:pStyle w:val="Heading1"/>
      </w:pPr>
      <w:r>
        <w:t>Skills</w:t>
      </w:r>
    </w:p>
    <w:p>
      <w:pPr>
        <w:pStyle w:val="ListBullet"/>
      </w:pPr>
      <w:r>
        <w:t>Coding</w:t>
      </w:r>
    </w:p>
    <w:p>
      <w:pPr>
        <w:pStyle w:val="ListBullet"/>
      </w:pPr>
      <w:r>
        <w:t>investing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